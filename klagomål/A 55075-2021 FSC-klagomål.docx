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55075-2021 i Falköpings kommun</w:t>
      </w:r>
    </w:p>
    <w:p>
      <w:r>
        <w:t>Detta dokument behandlar höga naturvärden i avverkningsanmälan A 55075-2021 i Falköpings kommun. Denna avverkningsanmälan inkom 2021-10-05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taggfingersvamp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55075-2021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6428156, E 417073 i SWEREF 99 TM.</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