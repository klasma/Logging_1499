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35563-2025 i Falköpings kommun</w:t>
      </w:r>
    </w:p>
    <w:p>
      <w:r>
        <w:t>Detta dokument behandlar höga naturvärden i avverkningsanmälan A 35563-2025 i Falköpings kommun. Denna avverkningsanmälan inkom 2025-07-18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3556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6452984, E 401543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