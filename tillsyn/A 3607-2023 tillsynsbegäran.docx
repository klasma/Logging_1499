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3607-2023 i Falköpings kommun</w:t>
      </w:r>
    </w:p>
    <w:p>
      <w:r>
        <w:t>Detta dokument behandlar höga naturvärden i avverkningsanmälan A 3607-2023 i Falköpings kommun. Denna avverkningsanmälan inkom 2023-01-24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backtimjan (NT), entita (NT, §4), jordtistel (NT), grönvit nattviol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3607-2023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6432423, E 415710 i SWEREF 99 TM.</w:t>
      </w:r>
    </w:p>
    <w:p>
      <w:pPr>
        <w:pStyle w:val="Heading1"/>
      </w:pPr>
      <w:r>
        <w:t>Fridlysta arter</w:t>
      </w:r>
    </w:p>
    <w:p>
      <w:r>
        <w:t>Följande fridlysta arter har sina livsmiljöer och växtplatser i den avverkningsanmälda skogen: entita (NT, §4), grönvit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