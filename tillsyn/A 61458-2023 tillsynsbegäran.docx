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61458-2023 i Falköpings kommun</w:t>
      </w:r>
    </w:p>
    <w:p>
      <w:r>
        <w:t>Detta dokument behandlar höga naturvärden i avverkningsanmälan A 61458-2023 i Falköpings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61458-2023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6466426, E 421004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