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34590-2025 i Falköpings kommun</w:t>
      </w:r>
    </w:p>
    <w:p>
      <w:r>
        <w:t>Detta dokument behandlar höga naturvärden i avverkningsanmälan A 34590-2025 i Falköpings kommun. Denna avverkningsanmälan inkom 2025-07-09 14:52:17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granrotsspindling (VU), rosetticka (VU), vågticka (VU), blåmossa (S), granriska (S), gulgrön kantmusseron (S), kruskantarell (S), rödgul trumpetsvamp (S), strimspindling (S), trådticka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4590-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6464649, E 420883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